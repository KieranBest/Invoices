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1440" w:top="2456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rlito">
    <w:altName w:val="Calibri"/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Best Web Dev</w:t>
      <w:br/>
      <w:t>customer.service@bestwebdev.co.uk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5093970</wp:posOffset>
          </wp:positionH>
          <wp:positionV relativeFrom="paragraph">
            <wp:posOffset>-427990</wp:posOffset>
          </wp:positionV>
          <wp:extent cx="1038225" cy="105727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INVOICE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rlito" w:hAnsi="Carlito" w:eastAsia="" w:cs="" w:cstheme="minorBidi" w:eastAsiaTheme="minorEastAsia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rlito" w:hAnsi="Carlito"/>
      <w:sz w:val="60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LibreOffice/7.6.4.1$Windows_X86_64 LibreOffice_project/e19e193f88cd6c0525a17fb7a176ed8e6a3e2aa1</Application>
  <AppVersion>15.0000</AppVersion>
  <Pages>1</Pages>
  <Words>5</Words>
  <Characters>50</Characters>
  <CharactersWithSpaces>53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2024-03-27T12:31:33Z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