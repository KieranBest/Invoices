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jc w:val="right"/>
      </w:pPr>
      <w:r>
        <w:t>0001</w:t>
      </w:r>
    </w:p>
    <w:p>
      <w:pPr>
        <w:jc w:val="right"/>
      </w:pPr>
      <w:r>
        <w:t>27-03-2024</w:t>
      </w:r>
    </w:p>
    <w:p>
      <w:r>
        <w:t>Name: test person1</w:t>
      </w:r>
    </w:p>
    <w:p>
      <w:r>
        <w:t>Website: test1.co.uk</w:t>
      </w:r>
    </w:p>
    <w:p>
      <w:r>
        <w:t>Email: test1@test.com</w:t>
      </w:r>
    </w:p>
    <w:p>
      <w:r>
        <w:t>Address: address line 1, address line 2, address town, address postcode</w:t>
      </w:r>
    </w:p>
    <w:p>
      <w:r>
        <w:t>Invoice Period: Tuesday 27 February 2024 - Wednesday 27 March 2024</w:t>
      </w:r>
    </w:p>
    <w:p>
      <w:r>
        <w:br/>
        <w:br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Monthly Fee</w:t>
            </w:r>
          </w:p>
        </w:tc>
        <w:tc>
          <w:tcPr>
            <w:tcW w:type="dxa" w:w="4320"/>
          </w:tcPr>
          <w:p>
            <w:r>
              <w:t>£5.00</w:t>
            </w:r>
          </w:p>
        </w:tc>
      </w:tr>
      <w:tr>
        <w:tc>
          <w:tcPr>
            <w:tcW w:type="dxa" w:w="4320"/>
          </w:tcPr>
          <w:p>
            <w:r>
              <w:t>Total Due</w:t>
            </w:r>
          </w:p>
        </w:tc>
        <w:tc>
          <w:tcPr>
            <w:tcW w:type="dxa" w:w="4320"/>
          </w:tcPr>
          <w:p>
            <w:r>
              <w:t>£5.00</w:t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1800" w:right="1800" w:gutter="0" w:header="1440" w:top="2456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Best Web Dev</w:t>
      <w:br/>
      <w:t>customer.service@bestwebdev.co.uk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5093970</wp:posOffset>
          </wp:positionH>
          <wp:positionV relativeFrom="paragraph">
            <wp:posOffset>-427990</wp:posOffset>
          </wp:positionV>
          <wp:extent cx="1038225" cy="105727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INVOICE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rlito" w:hAnsi="Carlito" w:eastAsia="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rlito" w:hAnsi="Carlito"/>
      <w:sz w:val="60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LibreOffice/7.6.4.1$Windows_X86_64 LibreOffice_project/e19e193f88cd6c0525a17fb7a176ed8e6a3e2aa1</Application>
  <AppVersion>15.0000</AppVersion>
  <Pages>1</Pages>
  <Words>5</Words>
  <Characters>50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2024-03-27T12:31:33Z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